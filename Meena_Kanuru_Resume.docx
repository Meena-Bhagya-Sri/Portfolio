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KANURU MEENA BHAGYA SRI</w:t>
      </w:r>
    </w:p>
    <w:p>
      <w:r>
        <w:t>📧 kanurumeena@gmail.com | 📞 +91 9394464649 🔗 LinkedIn | 💻 GitHub 🌐 Portfolio</w:t>
      </w:r>
    </w:p>
    <w:p/>
    <w:p>
      <w:r>
        <w:t>PROFESSIONAL SUMMARY</w:t>
      </w:r>
    </w:p>
    <w:p>
      <w:r>
        <w:t>Passionate Machine Learning enthusiast with hands-on experience in Python, TensorFlow, SQL, and real-world datasets. Adept at building predictive models, performing data analysis, and deploying AI solutions that solve practical problems. Strong communicator with proven internship experience in healthcare and sentiment analysis. Continuously evolving with emerging technologies. Seeking opportunities to grow and contribute in a dynamic, forward-thinking environment.</w:t>
      </w:r>
    </w:p>
    <w:p/>
    <w:p>
      <w:r>
        <w:t>TECHNICAL SKILLS</w:t>
      </w:r>
    </w:p>
    <w:p>
      <w:r>
        <w:t>Languages: Python, Java</w:t>
      </w:r>
    </w:p>
    <w:p>
      <w:r>
        <w:t>Web Technologies: HTML, CSS, JavaScript</w:t>
      </w:r>
    </w:p>
    <w:p>
      <w:r>
        <w:t>Databases: SQL</w:t>
      </w:r>
    </w:p>
    <w:p>
      <w:r>
        <w:t>Machine Learning &amp; Tools: Scikit-learn, TensorFlow, Pandas, NumPy, Matplotlib</w:t>
      </w:r>
    </w:p>
    <w:p>
      <w:r>
        <w:t>Soft Skills: Excellent communication, Organized, Team collaboration</w:t>
      </w:r>
    </w:p>
    <w:p/>
    <w:p>
      <w:r>
        <w:t>EDUCATION</w:t>
      </w:r>
    </w:p>
    <w:p>
      <w:r>
        <w:t>Andhra Loyola Institute of Engineering &amp; Technology (ALIET), Affiliated to JNTUK</w:t>
      </w:r>
    </w:p>
    <w:p>
      <w:r>
        <w:t>Bachelor of Technology – Computer Science Engineering (2022–2026) CGPA: 8.5</w:t>
      </w:r>
    </w:p>
    <w:p/>
    <w:p>
      <w:r>
        <w:t>INTERNSHIP EXPERIENCE</w:t>
      </w:r>
    </w:p>
    <w:p>
      <w:r>
        <w:t>Machine Learning Intern — MSRCosmos, Hyderabad (May 2025 – July 2025)</w:t>
      </w:r>
    </w:p>
    <w:p>
      <w:r>
        <w:t>- Developed a medical chatbot using NLP for accurate patient responses.</w:t>
      </w:r>
    </w:p>
    <w:p>
      <w:r>
        <w:t>- Built classification models for medical queries and deployed them for real-time use.</w:t>
      </w:r>
    </w:p>
    <w:p>
      <w:r>
        <w:t>- Collaborated with cross-functional teams to integrate AI into healthcare solutions.</w:t>
      </w:r>
    </w:p>
    <w:p/>
    <w:p>
      <w:r>
        <w:t>Machine Learning Intern — APSSDC | IBM SkillsBuild | Edunet Foundation (May 2024 – June 2024)</w:t>
      </w:r>
    </w:p>
    <w:p>
      <w:r>
        <w:t>- Built sentiment analysis models to classify and understand emotional patterns in text.</w:t>
      </w:r>
    </w:p>
    <w:p>
      <w:r>
        <w:t>- Processed text data and implemented efficient NLP-based classifiers.</w:t>
      </w:r>
    </w:p>
    <w:p>
      <w:r>
        <w:t>- Prepared presentations and reports to summarize analytical findings.</w:t>
      </w:r>
    </w:p>
    <w:p/>
    <w:p>
      <w:r>
        <w:t>Marketing Intern — Shaastra, IIT Madras (Oct 2024 – Jan 2025)</w:t>
      </w:r>
    </w:p>
    <w:p>
      <w:r>
        <w:t>- Promoted tech events across colleges and organized outreach campaigns.</w:t>
      </w:r>
    </w:p>
    <w:p>
      <w:r>
        <w:t>- Gained valuable event planning and branding experience within student communities.</w:t>
      </w:r>
    </w:p>
    <w:p/>
    <w:p>
      <w:r>
        <w:t>PROJECTS</w:t>
      </w:r>
    </w:p>
    <w:p>
      <w:r>
        <w:t>Portfolio Website</w:t>
      </w:r>
    </w:p>
    <w:p>
      <w:r>
        <w:t>- Designed and deployed a professional website using HTML, CSS, and JS to showcase profile.</w:t>
      </w:r>
    </w:p>
    <w:p>
      <w:r>
        <w:t>- Included interactive sections for resume, certifications, and contact info.</w:t>
      </w:r>
    </w:p>
    <w:p/>
    <w:p>
      <w:r>
        <w:t>Sentiment Analysis on Restaurant Reviews</w:t>
      </w:r>
    </w:p>
    <w:p>
      <w:r>
        <w:t>- Applied ML techniques to classify customer sentiment based on review text.</w:t>
      </w:r>
    </w:p>
    <w:p>
      <w:r>
        <w:t>- Used Pandas, NumPy, and Scikit-learn for model training and evaluation.</w:t>
      </w:r>
    </w:p>
    <w:p/>
    <w:p>
      <w:r>
        <w:t>Movie Recommender System</w:t>
      </w:r>
    </w:p>
    <w:p>
      <w:r>
        <w:t>- Built a collaborative filtering-based recommendation engine using Python.</w:t>
      </w:r>
    </w:p>
    <w:p>
      <w:r>
        <w:t>- Used similarity metrics and user rating data to suggest personalized content.</w:t>
      </w:r>
    </w:p>
    <w:p>
      <w:r>
        <w:t>- Visualized performance using Matplotlib and enhanced user engagement.</w:t>
      </w:r>
    </w:p>
    <w:p/>
    <w:p>
      <w:r>
        <w:t>CERTIFICATIONS</w:t>
      </w:r>
    </w:p>
    <w:p>
      <w:r>
        <w:t>- Machine Learning using Python – Simplilearn</w:t>
      </w:r>
    </w:p>
    <w:p/>
    <w:p>
      <w:r>
        <w:t>ACHIEVEMENTS</w:t>
      </w:r>
    </w:p>
    <w:p>
      <w:r>
        <w:t>- Best Paper Award – Presented cutting-edge tech research at a national conference.</w:t>
      </w:r>
    </w:p>
    <w:p>
      <w:r>
        <w:t>- 2nd Place – International Women’s Day 2024 PPT contest.</w:t>
      </w:r>
    </w:p>
    <w:p>
      <w:r>
        <w:t>- Top 10 – Cybersecurity Hackathon, secured internship offer.</w:t>
      </w:r>
    </w:p>
    <w:p>
      <w:r>
        <w:t>- Consistent CGPA of 8.5+ throughout academic years.</w:t>
      </w:r>
    </w:p>
    <w:p>
      <w:r>
        <w:t>- Active participant in competitive programming and hackathons.</w:t>
      </w:r>
    </w:p>
    <w:p/>
    <w:p>
      <w:r>
        <w:t>EXTRACURRICULAR ENGAGEMENT</w:t>
      </w:r>
    </w:p>
    <w:p>
      <w:r>
        <w:t>- Presented a frontend clone of college website at Epistemicon-2K23 Symposium.</w:t>
      </w:r>
    </w:p>
    <w:p>
      <w:r>
        <w:t>- Delivered a session on “Inspire Inclusion” at Women’s Day 2024, ALIET.</w:t>
      </w:r>
    </w:p>
    <w:p>
      <w:r>
        <w:t>- Pitched AI-driven ideas at Viksit Bharath Ideathon held by VR Siddartha University.</w:t>
      </w:r>
    </w:p>
    <w:p>
      <w:r>
        <w:t>- Co-authored a paper on biotechnology and genetic engineering at a national tech meet.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